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58C1B">
      <w:pPr>
        <w:pStyle w:val="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Report</w:t>
      </w:r>
    </w:p>
    <w:p w14:paraId="04023A2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Hexagonal Scrabble – A Strategic Word Game Redefined</w:t>
      </w:r>
    </w:p>
    <w:p w14:paraId="43B904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 NUCES – School of Computing</w:t>
      </w:r>
    </w:p>
    <w:p w14:paraId="434FD8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Course: Artificial Intelligence</w:t>
      </w:r>
    </w:p>
    <w:p w14:paraId="103DC9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Instructor: Ms. Mehak Mazhar</w:t>
      </w:r>
    </w:p>
    <w:p w14:paraId="5A83DC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Submission Date: 4th March 2025</w:t>
      </w:r>
    </w:p>
    <w:p w14:paraId="7C818C1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Submitted By</w:t>
      </w:r>
    </w:p>
    <w:p w14:paraId="060A0D0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Muhammad Sohaib (22K-4751)</w:t>
      </w:r>
    </w:p>
    <w:p w14:paraId="43520C2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Abdul Hadi Khan (22K-4724)</w:t>
      </w:r>
    </w:p>
    <w:p w14:paraId="3E568A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Zehra Qureshi (22K-4744)</w:t>
      </w:r>
    </w:p>
    <w:p w14:paraId="3788E9D4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Introduction</w:t>
      </w:r>
    </w:p>
    <w:p w14:paraId="389761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Hexagonal Scrabble is a reimagined version of the traditional Scrabble game, developed using Python and Pygame. It replaces the classic square grid with a hexagonal board, allowing players to place words in six directions, introducing new strategies and complexity. The game includes a basic AI opponent that makes moves using a greedy heuristic-based algorithm.</w:t>
      </w:r>
    </w:p>
    <w:p w14:paraId="3186A69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Objective</w:t>
      </w:r>
    </w:p>
    <w:p w14:paraId="335629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 aims to: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Develop a playable Scrabble variant with a hexagonal layout.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Implement an AI opponent capable of making smart moves using heuristic scoring.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Validate word formation using a dictionary (SOWPODS) and NLTK.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Provide a complete GUI-based game using Pygame.</w:t>
      </w:r>
    </w:p>
    <w:p w14:paraId="2229636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Tools and Technologies</w:t>
      </w:r>
    </w:p>
    <w:p w14:paraId="3053CF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Programming Language: Python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Libraries Used: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Pygame: GUI rendering and game loop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NumPy: Mathematical operations and positioning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NLTK: Word validation using the SOWPODS dictionary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Random: For letter rack generation</w:t>
      </w:r>
    </w:p>
    <w:p w14:paraId="1BF2B9A2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Game Mechanics</w:t>
      </w:r>
    </w:p>
    <w:p w14:paraId="2FB93CA5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4.1 Board Design</w:t>
      </w:r>
    </w:p>
    <w:p w14:paraId="22CFD8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game board is a hexagonal grid implemented using axial coordinates. Each cell can hold a letter tile. Words can be formed in six directions.</w:t>
      </w:r>
    </w:p>
    <w:p w14:paraId="55D2DD2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4.2 Player Interaction</w:t>
      </w:r>
    </w:p>
    <w:p w14:paraId="32AC41E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Players click a hex, type a letter from their rack, and place it. The AI then plays its move automatically. Words are validated after each move, and scores are updated.</w:t>
      </w:r>
    </w:p>
    <w:p w14:paraId="7D50A3A3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4.3 Scoring</w:t>
      </w:r>
    </w:p>
    <w:p w14:paraId="4602C6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Words of 3+ letters are valid. Letter values follow traditional Scrabble rules. Each valid word formed adds to the player's or AI's score.</w:t>
      </w:r>
    </w:p>
    <w:p w14:paraId="5C55624E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4.4 Win Condition</w:t>
      </w:r>
    </w:p>
    <w:p w14:paraId="3ABB6C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 to reach 150 points wins the game. If both players reach it simultaneously, it’s a tie.</w:t>
      </w:r>
    </w:p>
    <w:p w14:paraId="4087F4B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AI Strategy</w:t>
      </w:r>
    </w:p>
    <w:p w14:paraId="00A774F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 Approach</w:t>
      </w:r>
    </w:p>
    <w:p w14:paraId="08BE9D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AI uses a greedy algorithm: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It scans every empty cell.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Simulates placing every letter (A–Z) in each cell.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Uses a scoring function to calculate the value of words that would be formed.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Selects the move that gives the maximum immediate score.</w:t>
      </w:r>
    </w:p>
    <w:p w14:paraId="393162A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5.2 Heuristic Design</w:t>
      </w:r>
    </w:p>
    <w:p w14:paraId="47EC24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Score = Sum of word letter values + directional bonus (for word spread).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No planning or blocking — only highest-scoring move is selected per turn.</w:t>
      </w:r>
    </w:p>
    <w:p w14:paraId="782329F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5.3 Limitations</w:t>
      </w:r>
    </w:p>
    <w:p w14:paraId="4461EF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Minimax or Alpha-Beta pruning implemented. AI does not predict future player moves or defend.</w:t>
      </w:r>
    </w:p>
    <w:p w14:paraId="2E7785A5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Implementation Plan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C01B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AC200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Phase</w:t>
            </w:r>
          </w:p>
        </w:tc>
        <w:tc>
          <w:tcPr>
            <w:tcW w:w="4320" w:type="dxa"/>
          </w:tcPr>
          <w:p w14:paraId="0E14B25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Task</w:t>
            </w:r>
          </w:p>
        </w:tc>
      </w:tr>
      <w:tr w14:paraId="6D1DC4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5342DF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1–2</w:t>
            </w:r>
          </w:p>
        </w:tc>
        <w:tc>
          <w:tcPr>
            <w:tcW w:w="4320" w:type="dxa"/>
          </w:tcPr>
          <w:p w14:paraId="2EB3E90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Game rules &amp; hex grid setup</w:t>
            </w:r>
          </w:p>
        </w:tc>
      </w:tr>
      <w:tr w14:paraId="379BF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8B5302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3–4</w:t>
            </w:r>
          </w:p>
        </w:tc>
        <w:tc>
          <w:tcPr>
            <w:tcW w:w="4320" w:type="dxa"/>
          </w:tcPr>
          <w:p w14:paraId="7EEE1C4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AI logic &amp; greedy move scoring</w:t>
            </w:r>
          </w:p>
        </w:tc>
      </w:tr>
      <w:tr w14:paraId="78CC3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4A7F48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5–6</w:t>
            </w:r>
          </w:p>
        </w:tc>
        <w:tc>
          <w:tcPr>
            <w:tcW w:w="4320" w:type="dxa"/>
          </w:tcPr>
          <w:p w14:paraId="01804B6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GUI, scoring, and word validation</w:t>
            </w:r>
          </w:p>
        </w:tc>
      </w:tr>
      <w:tr w14:paraId="12D3B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6E04D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7</w:t>
            </w:r>
          </w:p>
        </w:tc>
        <w:tc>
          <w:tcPr>
            <w:tcW w:w="4320" w:type="dxa"/>
          </w:tcPr>
          <w:p w14:paraId="3231107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AI integration &amp; testing</w:t>
            </w:r>
          </w:p>
        </w:tc>
      </w:tr>
      <w:tr w14:paraId="298EF9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066F8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8</w:t>
            </w:r>
          </w:p>
        </w:tc>
        <w:tc>
          <w:tcPr>
            <w:tcW w:w="4320" w:type="dxa"/>
          </w:tcPr>
          <w:p w14:paraId="754E2BD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Final testing, demo recording, reporting</w:t>
            </w:r>
          </w:p>
        </w:tc>
      </w:tr>
    </w:tbl>
    <w:p w14:paraId="24FDD449"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Results and Screenshots</w:t>
      </w:r>
    </w:p>
    <w:p w14:paraId="545B66F1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6875" cy="371983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BEAD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3225" cy="386651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F7F8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5765" cy="386715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EE31">
      <w:pPr>
        <w:numPr>
          <w:numId w:val="0"/>
        </w:numPr>
        <w:rPr>
          <w:rFonts w:hint="default" w:ascii="Times New Roman" w:hAnsi="Times New Roman" w:cs="Times New Roman"/>
          <w:lang w:val="en-CA"/>
        </w:rPr>
      </w:pPr>
      <w:r>
        <w:rPr>
          <w:rFonts w:hint="default" w:ascii="Times New Roman" w:hAnsi="Times New Roman" w:cs="Times New Roman"/>
          <w:lang w:val="en-CA"/>
        </w:rPr>
        <w:t>Letters rack</w:t>
      </w:r>
    </w:p>
    <w:p w14:paraId="6483F297">
      <w:pPr>
        <w:numPr>
          <w:numId w:val="0"/>
        </w:numPr>
      </w:pPr>
      <w:r>
        <w:drawing>
          <wp:inline distT="0" distB="0" distL="114300" distR="114300">
            <wp:extent cx="5483225" cy="391223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E8A7">
      <w:pPr>
        <w:numPr>
          <w:numId w:val="0"/>
        </w:numPr>
      </w:pPr>
      <w:r>
        <w:drawing>
          <wp:inline distT="0" distB="0" distL="114300" distR="114300">
            <wp:extent cx="5485130" cy="391160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5A53"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Ai taking the lead</w:t>
      </w:r>
    </w:p>
    <w:p w14:paraId="60487D7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Challenges Faced</w:t>
      </w:r>
    </w:p>
    <w:p w14:paraId="699615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Accurate hex-to-pixel conversion for rendering hexagons.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Validating words in multiple directions dynamically.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Ensuring AI doesn’t take too long to compute best move.</w:t>
      </w:r>
    </w:p>
    <w:p w14:paraId="23A04FF3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Conclusion</w:t>
      </w:r>
    </w:p>
    <w:p w14:paraId="7F39BA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Hexagonal Scrabble was a successful implementation of a strategic word game with basic AI. The use of a hexagonal grid and greedy AI decision-making created a fun and competitive experience. While a full Minimax implementation was out of scope, the project lays the groundwork for future enhancement using deeper AI algorithms.</w:t>
      </w:r>
    </w:p>
    <w:p w14:paraId="666C79B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References</w:t>
      </w:r>
    </w:p>
    <w:p w14:paraId="5C4FF8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Scrabble Official Rulebook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Python Docs (Pygame, NumPy, NLTK)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Research on Heuristic AI for board games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SOWPODS Word List</w:t>
      </w:r>
    </w:p>
    <w:p w14:paraId="61015375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Appendix</w:t>
      </w:r>
    </w:p>
    <w:p w14:paraId="07567E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Source code available at:</w:t>
      </w:r>
      <w:r>
        <w:rPr>
          <w:rFonts w:hint="default" w:ascii="Times New Roman" w:hAnsi="Times New Roman" w:cs="Times New Roman"/>
          <w:lang w:val="en-CA"/>
        </w:rPr>
        <w:t xml:space="preserve"> </w:t>
      </w:r>
      <w:r>
        <w:rPr>
          <w:rFonts w:hint="default" w:ascii="Times New Roman" w:hAnsi="Times New Roman"/>
        </w:rPr>
        <w:t>https://github.com/Abdul-hadi-khan21k/Ai-project.git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913A035"/>
    <w:multiLevelType w:val="singleLevel"/>
    <w:tmpl w:val="4913A035"/>
    <w:lvl w:ilvl="0" w:tentative="0">
      <w:start w:val="7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625FDC"/>
    <w:rsid w:val="67CC5D59"/>
    <w:rsid w:val="6B62463B"/>
    <w:rsid w:val="796C1BCD"/>
    <w:rsid w:val="7A89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Hadi Khan</cp:lastModifiedBy>
  <dcterms:modified xsi:type="dcterms:W3CDTF">2025-05-10T15:38:21Z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6D9B7B0FD79840B2A70118331A7D7E51_12</vt:lpwstr>
  </property>
</Properties>
</file>